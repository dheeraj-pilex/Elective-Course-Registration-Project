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Design Document (SDD)</w:t>
      </w:r>
    </w:p>
    <w:p>
      <w:pPr>
        <w:pStyle w:val="Heading1"/>
      </w:pPr>
      <w:r>
        <w:t>1. Introduction</w:t>
      </w:r>
    </w:p>
    <w:p>
      <w:r>
        <w:t>This Software Design Document (SDD) outlines the technical design and architecture for the Elective Course/Project Registration System, which streamlines the process of course/project registration for students and course management for faculty and administrators. This document is intended to guide the development and implementation of the system.</w:t>
      </w:r>
    </w:p>
    <w:p>
      <w:pPr>
        <w:pStyle w:val="Heading1"/>
      </w:pPr>
      <w:r>
        <w:t>2. System Overview</w:t>
      </w:r>
    </w:p>
    <w:p>
      <w:r>
        <w:t>The Elective Course/Project Registration System is a web-based application designed to allow students to view available electives and projects, check prerequisites, and enroll in the courses/projects based on their eligibility and availability. Faculty and administrators will be able to manage course offerings, track enrollments, and generate reports.</w:t>
      </w:r>
    </w:p>
    <w:p>
      <w:pPr>
        <w:pStyle w:val="Heading2"/>
      </w:pPr>
      <w:r>
        <w:t>Key Features</w:t>
      </w:r>
    </w:p>
    <w:p>
      <w:r>
        <w:t>- User Authentication: Secure login for students, faculty, and administrators.</w:t>
        <w:br/>
        <w:t>- Course/Project Catalog: View a list of available electives or projects with descriptions, prerequisites, and seat availability.</w:t>
        <w:br/>
        <w:t>- Automated Registration: Students can enroll based on eligibility and seat limits.</w:t>
        <w:br/>
        <w:t>- Waitlist Management: Automatic waitlisting when a course/project is full.</w:t>
        <w:br/>
        <w:t>- Faculty Dashboard: Faculty can approve or disapprove student enrollments for projects.</w:t>
        <w:br/>
        <w:t>- Admin Controls: Admin users can add, modify, or remove electives/projects and manage registrations.</w:t>
        <w:br/>
        <w:t>- Notifications &amp; Alerts: Email/SMS alerts for registration confirmations, deadlines, and updates.</w:t>
        <w:br/>
        <w:t>- Reporting &amp; Analytics: Generate reports on enrollment trends and student preferences.</w:t>
      </w:r>
    </w:p>
    <w:p>
      <w:pPr>
        <w:pStyle w:val="Heading1"/>
      </w:pPr>
      <w:r>
        <w:t>3. System Architecture</w:t>
      </w:r>
    </w:p>
    <w:p>
      <w:r>
        <w:t>The system follows a typical client-server architecture with three main components:</w:t>
        <w:br/>
        <w:br/>
        <w:t>- Client Side (Frontend): The user interface for students, faculty, and administrators.</w:t>
        <w:br/>
        <w:t>- Server Side (Backend): Handles logic, requests, and data processing.</w:t>
        <w:br/>
        <w:t>- Database: Stores user data, courses, enrollments, and other related information.</w:t>
      </w:r>
    </w:p>
    <w:p>
      <w:pPr>
        <w:pStyle w:val="Heading2"/>
      </w:pPr>
      <w:r>
        <w:t>Technology Stack</w:t>
      </w:r>
    </w:p>
    <w:p>
      <w:r>
        <w:t>- Frontend: HTML, CSS, JavaScript, React or similar framework for the UI.</w:t>
        <w:br/>
        <w:t>- Backend: Node.js, Express, or Python (Flask/Django).</w:t>
        <w:br/>
        <w:t>- Database: MySQL, PostgreSQL, or similar relational database.</w:t>
      </w:r>
    </w:p>
    <w:p>
      <w:pPr>
        <w:pStyle w:val="Heading1"/>
      </w:pPr>
      <w:r>
        <w:t>4. Detailed Design</w:t>
      </w:r>
    </w:p>
    <w:p>
      <w:pPr>
        <w:pStyle w:val="Heading2"/>
      </w:pPr>
      <w:r>
        <w:t>4.1. User Interface</w:t>
      </w:r>
    </w:p>
    <w:p>
      <w:r>
        <w:t>The UI will be designed with simplicity and usability in mind, with wireframes created for the following sections:</w:t>
        <w:br/>
        <w:br/>
        <w:t>- Login Page: User authentication form for all roles (students, faculty, administrators).</w:t>
        <w:br/>
        <w:t>- Course/Project Catalog Page: A list of available electives or projects with filtering options.</w:t>
        <w:br/>
        <w:t>- Registration Page: Students can register for available electives/projects.</w:t>
        <w:br/>
        <w:t>- Faculty Dashboard: Faculty members can approve or disapprove enrollments.</w:t>
        <w:br/>
        <w:t>- Admin Dashboard: Admins can manage the courses/projects and track enrollment.</w:t>
      </w:r>
    </w:p>
    <w:p>
      <w:pPr>
        <w:pStyle w:val="Heading2"/>
      </w:pPr>
      <w:r>
        <w:t>4.2. Database Design</w:t>
      </w:r>
    </w:p>
    <w:p>
      <w:r>
        <w:t>The database will include the following main tables:</w:t>
        <w:br/>
        <w:br/>
        <w:t>- Users: Stores information about students, faculty, and admins.</w:t>
        <w:br/>
        <w:t>- Courses/Projects: Stores course/project details (title, description, prerequisites, seat availability).</w:t>
        <w:br/>
        <w:t>- Enrollments: Links students to their enrolled courses/projects.</w:t>
        <w:br/>
        <w:t>- Waitlist: Manages students who are waiting for a full course/project.</w:t>
      </w:r>
    </w:p>
    <w:p>
      <w:pPr>
        <w:pStyle w:val="Heading2"/>
      </w:pPr>
      <w:r>
        <w:t>4.3. System Components</w:t>
      </w:r>
    </w:p>
    <w:p>
      <w:r>
        <w:t>The system components include:</w:t>
        <w:br/>
        <w:br/>
        <w:t>- Authentication System: Secure login and role-based access.</w:t>
        <w:br/>
        <w:t>- Course Registration System: Handles registration logic based on eligibility and availability.</w:t>
        <w:br/>
        <w:t>- Admin &amp; Faculty Dashboards: For course management and enrollment approvals.</w:t>
        <w:br/>
        <w:t>- Notification System: Sends alerts for registration confirmations and updates.</w:t>
      </w:r>
    </w:p>
    <w:p>
      <w:pPr>
        <w:pStyle w:val="Heading1"/>
      </w:pPr>
      <w:r>
        <w:t>5. Security and Compliance</w:t>
      </w:r>
    </w:p>
    <w:p>
      <w:r>
        <w:t>The system must comply with relevant data security and privacy regulations.</w:t>
        <w:br/>
        <w:br/>
        <w:t>- Authentication: The system will implement secure login using OAuth2 or JWT.</w:t>
        <w:br/>
        <w:t>- Data Protection: All sensitive data, such as passwords and personal information, will be encrypted using industry-standard encryption techniques.</w:t>
        <w:br/>
        <w:t>- Compliance: The system will follow institutional policies on data protection and privacy.</w:t>
      </w:r>
    </w:p>
    <w:p>
      <w:pPr>
        <w:pStyle w:val="Heading1"/>
      </w:pPr>
      <w:r>
        <w:t>6. System Interaction</w:t>
      </w:r>
    </w:p>
    <w:p>
      <w:r>
        <w:t>### User Workflow</w:t>
        <w:br/>
        <w:t>- Students: Log in, browse courses/projects, check eligibility, register, waitlist if full, receive notifications.</w:t>
        <w:br/>
        <w:t>- Faculty: Log in, approve/disapprove enrollments for projects.</w:t>
        <w:br/>
        <w:t>- Administrators: Log in, manage courses/projects, generate reports.</w:t>
      </w:r>
    </w:p>
    <w:p>
      <w:pPr>
        <w:pStyle w:val="Heading1"/>
      </w:pPr>
      <w:r>
        <w:t>7. Non-Functional Requirements</w:t>
      </w:r>
    </w:p>
    <w:p>
      <w:r>
        <w:t>- Scalability: The system must be able to handle peak traffic during registration periods.</w:t>
        <w:br/>
        <w:t>- Performance: The system should maintain performance with multiple concurrent users.</w:t>
        <w:br/>
        <w:t>- Usability: The user interface must be simple, intuitive, and easy to navigate.</w:t>
      </w:r>
    </w:p>
    <w:p>
      <w:pPr>
        <w:pStyle w:val="Heading1"/>
      </w:pPr>
      <w:r>
        <w:t>8. Testing and Debugging</w:t>
      </w:r>
    </w:p>
    <w:p>
      <w:r>
        <w:t>The system will undergo the following types of testing:</w:t>
        <w:br/>
        <w:br/>
        <w:t>- Functional Testing: Ensure that all features work as expected.</w:t>
        <w:br/>
        <w:t>- Security Testing: Ensure that the system is secure and data privacy is maintained.</w:t>
        <w:br/>
        <w:t>- Performance Testing: Test system performance under high load.</w:t>
      </w:r>
    </w:p>
    <w:p>
      <w:pPr>
        <w:pStyle w:val="Heading1"/>
      </w:pPr>
      <w:r>
        <w:t>9. Conclusion</w:t>
      </w:r>
    </w:p>
    <w:p>
      <w:r>
        <w:t>The Elective Course/Project Registration System aims to streamline the registration process, enhance accessibility, and reduce manual efforts. With a robust design and automated features, it will simplify course management for students, faculty, and administrators alike.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